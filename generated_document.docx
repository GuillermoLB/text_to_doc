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>Texto Original:</w:t>
      </w:r>
    </w:p>
    <w:p>
      <w:r>
        <w:t>Barack Obama was born in Honolulu, Hawaii, on August 4, 1961.</w:t>
      </w:r>
    </w:p>
    <w:p>
      <w:pPr>
        <w:pStyle w:val="Heading1"/>
      </w:pPr>
      <w:r>
        <w:t>Entidades Extraídas</w:t>
      </w:r>
    </w:p>
    <w:p>
      <w:r>
        <w:t>Barack Obama: PERSON</w:t>
      </w:r>
    </w:p>
    <w:p>
      <w:r>
        <w:t>Honolulu: GPE</w:t>
      </w:r>
    </w:p>
    <w:p>
      <w:r>
        <w:t>Hawaii: GPE</w:t>
      </w:r>
    </w:p>
    <w:p>
      <w:r>
        <w:t>August 4, 1961: DATE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